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67894-2021 i Haninge kommun</w:t>
      </w:r>
    </w:p>
    <w:p>
      <w:r>
        <w:t>Detta dokument behandlar höga naturvärden i avverkningsamälan A 67894-2021 i Haninge kommun. Denna avverkningsanmälan inkom 2021-11-25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grönhjon (NT), kortskaftad ärgspik (NT), motaggsvamp (NT), reliktbock (NT), spillkråka (NT, §4), svartvit taggsvamp (NT), tallticka (NT), talltita (NT, §4), ullticka (NT), björksplintborre (S), blåmossa (S), bronshjon (S), granbarkgnagare (S), grovticka (S), grön sköldmossa (S, §8), kornknutmossa (S), stor revmossa (S) och stubbspretmossa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67894-2021.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6551548, E 693467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