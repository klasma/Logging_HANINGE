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52616-2021 i Haninge kommun</w:t>
      </w:r>
    </w:p>
    <w:p>
      <w:r>
        <w:t>Detta dokument behandlar höga naturvärden i avverkningsamälan A 52616-2021 i Haninge kommun. Denna avverkningsanmälan inkom 2021-09-24 och omfattar 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björksplintborre (S), grön sköldmossa (S, §8), noshornsoxe (S), stubbspretmossa (S), vågbandad barkbock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2163"/>
            <wp:docPr id="1" name="Picture 1"/>
            <wp:cNvGraphicFramePr>
              <a:graphicFrameLocks noChangeAspect="1"/>
            </wp:cNvGraphicFramePr>
            <a:graphic>
              <a:graphicData uri="http://schemas.openxmlformats.org/drawingml/2006/picture">
                <pic:pic>
                  <pic:nvPicPr>
                    <pic:cNvPr id="0" name="A 52616-2021.png"/>
                    <pic:cNvPicPr/>
                  </pic:nvPicPr>
                  <pic:blipFill>
                    <a:blip r:embed="rId16"/>
                    <a:stretch>
                      <a:fillRect/>
                    </a:stretch>
                  </pic:blipFill>
                  <pic:spPr>
                    <a:xfrm>
                      <a:off x="0" y="0"/>
                      <a:ext cx="5486400" cy="340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6559876, E 683553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