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66380-2021 i Haninge kommun</w:t>
      </w:r>
    </w:p>
    <w:p>
      <w:r>
        <w:t>Detta dokument behandlar höga naturvärden i avverkningsamälan A 66380-2021 i Haninge kommun. Denna avverkningsanmälan inkom 2021-11-18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ryl (EN), knärot (VU, §8), motaggsvamp (NT), spillkråka (NT, §4), tallticka (NT), ullticka (NT), vedskivlav (NT), blåmossa (S), bronshjon (S), fällmossa (S), grön sköldmossa (S, §8), guldlockmossa (S), jättesvampmal (S), sårläka (S), thomsons trägnagare (S), vågbandad barkbock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6380-2021.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6553845, E 693436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pPr>
        <w:pStyle w:val="ListBullet"/>
      </w:pPr>
      <w:r>
        <w:t>Lopplummer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7680"/>
            <wp:docPr id="2" name="Picture 2"/>
            <wp:cNvGraphicFramePr>
              <a:graphicFrameLocks noChangeAspect="1"/>
            </wp:cNvGraphicFramePr>
            <a:graphic>
              <a:graphicData uri="http://schemas.openxmlformats.org/drawingml/2006/picture">
                <pic:pic>
                  <pic:nvPicPr>
                    <pic:cNvPr id="0" name="A 66380-2021.png"/>
                    <pic:cNvPicPr/>
                  </pic:nvPicPr>
                  <pic:blipFill>
                    <a:blip r:embed="rId17"/>
                    <a:stretch>
                      <a:fillRect/>
                    </a:stretch>
                  </pic:blipFill>
                  <pic:spPr>
                    <a:xfrm>
                      <a:off x="0" y="0"/>
                      <a:ext cx="5486400" cy="5867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6553845, E 693436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