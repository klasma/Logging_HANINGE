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21187-2020 i Haninge kommun</w:t>
      </w:r>
    </w:p>
    <w:p>
      <w:r>
        <w:t>Detta dokument behandlar höga naturvärden i avverkningsamälan A 21187-2020 i Haninge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