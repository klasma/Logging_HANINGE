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66797-2021 i Haninge kommun</w:t>
      </w:r>
    </w:p>
    <w:p>
      <w:r>
        <w:t>Detta dokument behandlar höga naturvärden i avverkningsamälan A 66797-2021 i Haninge kommun. Denna avverkningsanmälan inkom 2021-11-19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11 naturvårdsarter hittats: gulbrunt nejlikfly (VU), korkmusslingsmal (VU), tajgafältmätare (VU), hedjordfly (NT), mindre aspvårvecklare (NT), snedstreckad fältmätare (NT), spybollsmal (NT), större aspvårvecklare (NT), svartfläckig högstjärt (NT), jättesvampmal (S) och större aspvedbock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04530"/>
            <wp:docPr id="1" name="Picture 1"/>
            <wp:cNvGraphicFramePr>
              <a:graphicFrameLocks noChangeAspect="1"/>
            </wp:cNvGraphicFramePr>
            <a:graphic>
              <a:graphicData uri="http://schemas.openxmlformats.org/drawingml/2006/picture">
                <pic:pic>
                  <pic:nvPicPr>
                    <pic:cNvPr id="0" name="A 66797-2021.png"/>
                    <pic:cNvPicPr/>
                  </pic:nvPicPr>
                  <pic:blipFill>
                    <a:blip r:embed="rId16"/>
                    <a:stretch>
                      <a:fillRect/>
                    </a:stretch>
                  </pic:blipFill>
                  <pic:spPr>
                    <a:xfrm>
                      <a:off x="0" y="0"/>
                      <a:ext cx="5486400" cy="28045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6560246, E 682623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