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57469-2020 i Haninge kommun</w:t>
      </w:r>
    </w:p>
    <w:p>
      <w:r>
        <w:t>Detta dokument behandlar höga naturvärden i avverkningsamälan A 57469-2020 i Haninge kommun. Denna avverkningsanmälan inkom 2020-11-04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bronshjon (S), grön sköldmossa (S, §8), skogshakmossa (S), stubbspretmossa (S), vedticka (S) och vågbandad barkbock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57469-2020.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6551362, E 672235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