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34417-2023 i Haninge kommun</w:t>
      </w:r>
    </w:p>
    <w:p>
      <w:r>
        <w:t>Detta dokument behandlar höga naturvärden i avverkningsamälan A 34417-2023 i Haninge kommun. Denna avverkningsanmälan inkom 2023-08-01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17 naturvårdsarter hittats: barrviolspindling (NT), Leptoporus erubescens (NT), spillkråka (NT, §4), vedtrappmossa (NT), bronshjon (S), dropptaggsvamp (S), fällmossa (S), grön sköldmossa (S, §8), guldlockmossa (S), kornknutmossa (S), rödgul trumpetsvamp (S), stubbspretmossa (S), svavelriska (S), sårläka (S), vågbandad barkbock (S), blåsippa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0926"/>
            <wp:docPr id="1" name="Picture 1"/>
            <wp:cNvGraphicFramePr>
              <a:graphicFrameLocks noChangeAspect="1"/>
            </wp:cNvGraphicFramePr>
            <a:graphic>
              <a:graphicData uri="http://schemas.openxmlformats.org/drawingml/2006/picture">
                <pic:pic>
                  <pic:nvPicPr>
                    <pic:cNvPr id="0" name="A 34417-2023.png"/>
                    <pic:cNvPicPr/>
                  </pic:nvPicPr>
                  <pic:blipFill>
                    <a:blip r:embed="rId16"/>
                    <a:stretch>
                      <a:fillRect/>
                    </a:stretch>
                  </pic:blipFill>
                  <pic:spPr>
                    <a:xfrm>
                      <a:off x="0" y="0"/>
                      <a:ext cx="5486400" cy="530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6553616, E 695788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