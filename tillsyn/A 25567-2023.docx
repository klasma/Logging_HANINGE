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25567-2023 i Haninge kommun</w:t>
      </w:r>
    </w:p>
    <w:p>
      <w:r>
        <w:t>Detta dokument behandlar höga naturvärden i avverkningsamälan A 25567-2023 i Haninge kommun. Denna avverkningsanmälan inkom 2023-06-12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granticka (NT), vedtrappmossa (NT), bronshjon (S), granbarkgnagare (S), grön sköldmossa (S, §8), korallrot (S, §8), källmossor (S), mörk husmossa (S), stubbspretmossa (S), svart trolldruva (S), vedticka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5567-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6559822, E 686005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