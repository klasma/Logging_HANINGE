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48515-2018 i Haninge kommun</w:t>
      </w:r>
    </w:p>
    <w:p>
      <w:r>
        <w:t>Detta dokument behandlar höga naturvärden i avverkningsamälan A 48515-2018 i Haninge kommun. Denna avverkningsanmälan inkom 2018-10-01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ekticka (NT), kandelabersvamp (NT), tallticka (NT) och fjällig taggsvamp s.str.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7467"/>
            <wp:docPr id="1" name="Picture 1"/>
            <wp:cNvGraphicFramePr>
              <a:graphicFrameLocks noChangeAspect="1"/>
            </wp:cNvGraphicFramePr>
            <a:graphic>
              <a:graphicData uri="http://schemas.openxmlformats.org/drawingml/2006/picture">
                <pic:pic>
                  <pic:nvPicPr>
                    <pic:cNvPr id="0" name="A 48515-2018.png"/>
                    <pic:cNvPicPr/>
                  </pic:nvPicPr>
                  <pic:blipFill>
                    <a:blip r:embed="rId16"/>
                    <a:stretch>
                      <a:fillRect/>
                    </a:stretch>
                  </pic:blipFill>
                  <pic:spPr>
                    <a:xfrm>
                      <a:off x="0" y="0"/>
                      <a:ext cx="5486400" cy="4207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6549912, E 673034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