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6703-2020 i Haninge kommun</w:t>
      </w:r>
    </w:p>
    <w:p>
      <w:r>
        <w:t>Detta dokument behandlar höga naturvärden i avverkningsamälan A 6703-2020 i Haninge kommun. Denna avverkningsanmälan inkom 2020-02-04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gulsparv (NT, §4), spillkråka (NT, §4), tallticka (NT), grön sköldmossa (S, §8), scharlakansvårskål agg.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6703-2020.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6549075, E 692980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