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67203-2018 i Haninge kommun</w:t>
      </w:r>
    </w:p>
    <w:p>
      <w:r>
        <w:t>Detta dokument behandlar höga naturvärden i avverkningsamälan A 67203-2018 i Haninge kommun. Denna avverkningsanmälan inkom 2018-12-04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aspvedgnagare (S), brandticka (S) och granbarkgnagare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67203-2018.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6565846, E 681172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